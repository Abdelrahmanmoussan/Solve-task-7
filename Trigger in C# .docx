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3B90" w14:textId="77777777" w:rsidR="00B305C2" w:rsidRDefault="00000000">
      <w:pPr>
        <w:pStyle w:val="Heading1"/>
        <w:jc w:val="right"/>
      </w:pPr>
      <w:r>
        <w:t>شرح Trigger في C#</w:t>
      </w:r>
    </w:p>
    <w:p w14:paraId="3BB1BA9C" w14:textId="77777777" w:rsidR="00B305C2" w:rsidRDefault="00000000">
      <w:pPr>
        <w:jc w:val="right"/>
      </w:pPr>
      <w:r>
        <w:t>الـ Trigger في C# هو زي "زرار" أو حدث بيتعمل لما يحصل حاجة معينة. يعني لو انت عندك برنامج وعايزه يعمل حاجة أوتوماتيك لما يحصل تغيير في حاجة تانية، بتستخدم الـ Trigger.</w:t>
      </w:r>
    </w:p>
    <w:p w14:paraId="2C50CE76" w14:textId="77777777" w:rsidR="00B305C2" w:rsidRDefault="00000000">
      <w:pPr>
        <w:jc w:val="right"/>
      </w:pPr>
      <w:r>
        <w:t>مثلاً: لو عندك فورمة فيها مربع نص (TextBox) وعايز تعمل عملية معينة لما المستخدم يكتب حاجة فيه، الـ Trigger بيبقى هو اللي بيقول للبرنامج "اه ده المستخدم كتب حاجة، يلا شغل الكود".</w:t>
      </w:r>
    </w:p>
    <w:p w14:paraId="330D4BE6" w14:textId="39AFEDF5" w:rsidR="00B305C2" w:rsidRDefault="00000000">
      <w:pPr>
        <w:pStyle w:val="Heading2"/>
        <w:jc w:val="right"/>
      </w:pPr>
      <w:proofErr w:type="spellStart"/>
      <w:r>
        <w:t>مثال</w:t>
      </w:r>
      <w:proofErr w:type="spellEnd"/>
      <w:r>
        <w:t xml:space="preserve"> </w:t>
      </w:r>
      <w:proofErr w:type="spellStart"/>
      <w:r>
        <w:t>عملي</w:t>
      </w:r>
      <w:proofErr w:type="spellEnd"/>
      <w:r>
        <w:t>:</w:t>
      </w:r>
    </w:p>
    <w:p w14:paraId="202597E4" w14:textId="77777777" w:rsidR="00B305C2" w:rsidRDefault="00000000">
      <w:pPr>
        <w:jc w:val="right"/>
      </w:pPr>
      <w:r>
        <w:t>تخيل إنك بتعمل برنامج لإدارة مهام. لما المستخدم يكتب اسم مهمة جديدة ويضغط على زرار، البرنامج يضيف المهمة للقائمة.</w:t>
      </w:r>
    </w:p>
    <w:p w14:paraId="5D40B76E" w14:textId="77777777" w:rsidR="00B305C2" w:rsidRDefault="00000000">
      <w:r>
        <w:br/>
        <w:t>private void addButton_Click(object sender, EventArgs e)</w:t>
      </w:r>
      <w:r>
        <w:br/>
        <w:t>{</w:t>
      </w:r>
      <w:r>
        <w:br/>
        <w:t xml:space="preserve">    // التأكد من إن مربع النص مش فاضي</w:t>
      </w:r>
      <w:r>
        <w:br/>
        <w:t xml:space="preserve">    if (!string.IsNullOrWhiteSpace(taskTextBox.Text))</w:t>
      </w:r>
      <w:r>
        <w:br/>
        <w:t xml:space="preserve">    {</w:t>
      </w:r>
      <w:r>
        <w:br/>
        <w:t xml:space="preserve">        // إضافة المهمة إلى القائمة</w:t>
      </w:r>
      <w:r>
        <w:br/>
        <w:t xml:space="preserve">        tasksListBox.Items.Add(taskTextBox.Text);</w:t>
      </w:r>
      <w:r>
        <w:br/>
        <w:t xml:space="preserve">        </w:t>
      </w:r>
      <w:r>
        <w:br/>
        <w:t xml:space="preserve">        // مسح النص المكتوب في مربع النص</w:t>
      </w:r>
      <w:r>
        <w:br/>
        <w:t xml:space="preserve">        taskTextBox.Text = string.Empty;</w:t>
      </w:r>
      <w:r>
        <w:br/>
      </w:r>
      <w:r>
        <w:br/>
        <w:t xml:space="preserve">        // عرض رسالة تأكيد</w:t>
      </w:r>
      <w:r>
        <w:br/>
        <w:t xml:space="preserve">        MessageBox.Show("تم إضافة المهمة بنجاح!", "تأكيد");</w:t>
      </w:r>
      <w:r>
        <w:br/>
        <w:t xml:space="preserve">    }</w:t>
      </w:r>
      <w:r>
        <w:br/>
        <w:t xml:space="preserve">    else</w:t>
      </w:r>
      <w:r>
        <w:br/>
        <w:t xml:space="preserve">    {</w:t>
      </w:r>
      <w:r>
        <w:br/>
        <w:t xml:space="preserve">        // عرض رسالة خطأ لو مربع النص فاضي</w:t>
      </w:r>
      <w:r>
        <w:br/>
        <w:t xml:space="preserve">        MessageBox.Show("من فضلك أدخل اسم المهمة.", "خطأ");</w:t>
      </w:r>
      <w:r>
        <w:br/>
        <w:t xml:space="preserve">    }</w:t>
      </w:r>
      <w:r>
        <w:br/>
        <w:t>}</w:t>
      </w:r>
      <w:r>
        <w:br/>
      </w:r>
    </w:p>
    <w:p w14:paraId="16C9DA3E" w14:textId="77777777" w:rsidR="00B305C2" w:rsidRDefault="00000000">
      <w:pPr>
        <w:pStyle w:val="Heading2"/>
        <w:jc w:val="right"/>
      </w:pPr>
      <w:r>
        <w:t>شرح الكود:</w:t>
      </w:r>
    </w:p>
    <w:p w14:paraId="58C649D9" w14:textId="77777777" w:rsidR="00B305C2" w:rsidRDefault="00000000">
      <w:pPr>
        <w:jc w:val="right"/>
      </w:pPr>
      <w:r>
        <w:t>- الزرار addButton هو اللي بيشغل الحدث لما المستخدم يضغط عليه.</w:t>
      </w:r>
      <w:r>
        <w:br/>
        <w:t>- بيتم التحقق الأول لو مربع النص (taskTextBox) مش فاضي.</w:t>
      </w:r>
      <w:r>
        <w:br/>
        <w:t>- لو فيه نص، بيضيفه للقائمة (tasksListBox) ويمسح النص المكتوب.</w:t>
      </w:r>
      <w:r>
        <w:br/>
        <w:t>- بعد الإضافة، بتظهر رسالة تأكيد.</w:t>
      </w:r>
      <w:r>
        <w:br/>
        <w:t>- لو مربع النص فاضي، بتظهر رسالة خطأ.</w:t>
      </w:r>
    </w:p>
    <w:p w14:paraId="4A0BF50E" w14:textId="77777777" w:rsidR="00B305C2" w:rsidRDefault="00000000">
      <w:pPr>
        <w:pStyle w:val="Heading2"/>
        <w:jc w:val="right"/>
      </w:pPr>
      <w:r>
        <w:lastRenderedPageBreak/>
        <w:t>إزاي تربط الحدث ده؟</w:t>
      </w:r>
    </w:p>
    <w:p w14:paraId="47C4F127" w14:textId="77777777" w:rsidR="00B305C2" w:rsidRDefault="00000000">
      <w:pPr>
        <w:jc w:val="right"/>
      </w:pPr>
      <w:r>
        <w:t xml:space="preserve">- افتح </w:t>
      </w:r>
      <w:proofErr w:type="spellStart"/>
      <w:r>
        <w:t>الفورمة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وضع</w:t>
      </w:r>
      <w:proofErr w:type="spellEnd"/>
      <w:r>
        <w:t xml:space="preserve"> </w:t>
      </w:r>
      <w:proofErr w:type="spellStart"/>
      <w:r>
        <w:t>التصميم</w:t>
      </w:r>
      <w:proofErr w:type="spellEnd"/>
      <w:r>
        <w:t>.</w:t>
      </w:r>
      <w:r>
        <w:br/>
        <w:t xml:space="preserve">- </w:t>
      </w:r>
      <w:proofErr w:type="spellStart"/>
      <w:r>
        <w:t>اضغط</w:t>
      </w:r>
      <w:proofErr w:type="spellEnd"/>
      <w:r>
        <w:t xml:space="preserve"> </w:t>
      </w:r>
      <w:proofErr w:type="spellStart"/>
      <w:r>
        <w:t>مرتين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الزرار اللي عايز تربطه بالحدث.</w:t>
      </w:r>
      <w:r>
        <w:br/>
        <w:t>- هيتم إنشاء دالة الحدث تلقائيًا في الكود، زي addButton_Click في المثال.</w:t>
      </w:r>
      <w:r>
        <w:br/>
        <w:t>- اكتب الكود الخاص بالوظيفة المطلوبة داخل الدالة.</w:t>
      </w:r>
    </w:p>
    <w:p w14:paraId="6964418D" w14:textId="77777777" w:rsidR="00B305C2" w:rsidRDefault="00000000">
      <w:pPr>
        <w:jc w:val="right"/>
      </w:pPr>
      <w:r>
        <w:t>الـ Trigger في C# مفيد جدًا في أتمتة الوظائف وربط الأحداث، سواء كانت بسيطة زي الكتابة في مربع نص أو معقدة زي تحديث قاعدة بيانات.</w:t>
      </w:r>
    </w:p>
    <w:sectPr w:rsidR="00B305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345219">
    <w:abstractNumId w:val="8"/>
  </w:num>
  <w:num w:numId="2" w16cid:durableId="1359624588">
    <w:abstractNumId w:val="6"/>
  </w:num>
  <w:num w:numId="3" w16cid:durableId="590048087">
    <w:abstractNumId w:val="5"/>
  </w:num>
  <w:num w:numId="4" w16cid:durableId="1216888974">
    <w:abstractNumId w:val="4"/>
  </w:num>
  <w:num w:numId="5" w16cid:durableId="2054184883">
    <w:abstractNumId w:val="7"/>
  </w:num>
  <w:num w:numId="6" w16cid:durableId="1117413974">
    <w:abstractNumId w:val="3"/>
  </w:num>
  <w:num w:numId="7" w16cid:durableId="421417273">
    <w:abstractNumId w:val="2"/>
  </w:num>
  <w:num w:numId="8" w16cid:durableId="1638022248">
    <w:abstractNumId w:val="1"/>
  </w:num>
  <w:num w:numId="9" w16cid:durableId="209505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E6"/>
    <w:rsid w:val="00034616"/>
    <w:rsid w:val="0006063C"/>
    <w:rsid w:val="0015074B"/>
    <w:rsid w:val="0029639D"/>
    <w:rsid w:val="00326F90"/>
    <w:rsid w:val="00AA1D8D"/>
    <w:rsid w:val="00B305C2"/>
    <w:rsid w:val="00B47730"/>
    <w:rsid w:val="00C022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4AD89"/>
  <w14:defaultImageDpi w14:val="300"/>
  <w15:docId w15:val="{374062C4-D052-4C67-A99C-DDCFCB7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Moussan</cp:lastModifiedBy>
  <cp:revision>2</cp:revision>
  <dcterms:created xsi:type="dcterms:W3CDTF">2013-12-23T23:15:00Z</dcterms:created>
  <dcterms:modified xsi:type="dcterms:W3CDTF">2025-01-10T02:36:00Z</dcterms:modified>
  <cp:category/>
</cp:coreProperties>
</file>