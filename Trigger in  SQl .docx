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A427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شرح 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(Trigger)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في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SQL</w:t>
      </w:r>
    </w:p>
    <w:p w14:paraId="3004A519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(Trigger)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في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SQL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هو أداة بتشتغل تلقائيًا لما يحصل حدث معين على جدول في قاعدة البيانات. ممكن تشوفه كأنه "زر تلقائي" بيشتغل لما حد يضيف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(INSERT)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، يعدل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(UPDATE)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، أو يحذف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(DELETE)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بيانات في الجدول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3D3E901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7FB145E4">
          <v:rect id="_x0000_i1073" style="width:0;height:1.5pt" o:hralign="right" o:hrstd="t" o:hr="t" fillcolor="#a0a0a0" stroked="f"/>
        </w:pict>
      </w:r>
    </w:p>
    <w:p w14:paraId="2429A9CE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فايدة 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D63FE34" w14:textId="77777777" w:rsidR="000C46C0" w:rsidRPr="000C46C0" w:rsidRDefault="000C46C0" w:rsidP="000C46C0">
      <w:pPr>
        <w:numPr>
          <w:ilvl w:val="0"/>
          <w:numId w:val="10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ضمان صحة البيانات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التحقق من البيانات المُدخلة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301BFDD6" w14:textId="77777777" w:rsidR="000C46C0" w:rsidRPr="000C46C0" w:rsidRDefault="000C46C0" w:rsidP="000C46C0">
      <w:pPr>
        <w:numPr>
          <w:ilvl w:val="0"/>
          <w:numId w:val="10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تسجيل الأحداث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تسجيل أي تعديل أو حذف أو إضافة على البيانات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(Logging).</w:t>
      </w:r>
    </w:p>
    <w:p w14:paraId="3CE5D8C7" w14:textId="77777777" w:rsidR="000C46C0" w:rsidRPr="000C46C0" w:rsidRDefault="000C46C0" w:rsidP="000C46C0">
      <w:pPr>
        <w:numPr>
          <w:ilvl w:val="0"/>
          <w:numId w:val="10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تنفيذ مهام تلقائية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زي تحديث جداول مرتبطة أو القيام بحسابات إضافية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8BA228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4ED33DD4">
          <v:rect id="_x0000_i1074" style="width:0;height:1.5pt" o:hralign="right" o:hrstd="t" o:hr="t" fillcolor="#a0a0a0" stroked="f"/>
        </w:pict>
      </w:r>
    </w:p>
    <w:p w14:paraId="77CCA0B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أنواع 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03F55D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حسب نوع الحدث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8CDEC02" w14:textId="27303777" w:rsidR="000C46C0" w:rsidRPr="000C46C0" w:rsidRDefault="000C46C0" w:rsidP="000C46C0">
      <w:pPr>
        <w:numPr>
          <w:ilvl w:val="0"/>
          <w:numId w:val="11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INSERT: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لما يتم إضافة صف جديد للجدول</w:t>
      </w:r>
    </w:p>
    <w:p w14:paraId="2EE3D1B6" w14:textId="77777777" w:rsidR="000C46C0" w:rsidRPr="000C46C0" w:rsidRDefault="000C46C0" w:rsidP="000C46C0">
      <w:pPr>
        <w:numPr>
          <w:ilvl w:val="0"/>
          <w:numId w:val="11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UPDATE: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لما يتم تعديل البيانات الموجودة في الجدول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74F0F1CF" w14:textId="77777777" w:rsidR="000C46C0" w:rsidRPr="000C46C0" w:rsidRDefault="000C46C0" w:rsidP="000C46C0">
      <w:pPr>
        <w:numPr>
          <w:ilvl w:val="0"/>
          <w:numId w:val="11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DELETE: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لما يتم حذف صف من الجدول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A799B8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حسب التوقيت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0650FB64" w14:textId="77777777" w:rsidR="000C46C0" w:rsidRPr="000C46C0" w:rsidRDefault="000C46C0" w:rsidP="000C46C0">
      <w:pPr>
        <w:numPr>
          <w:ilvl w:val="0"/>
          <w:numId w:val="12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BEFORE: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يتم تنفيذ التريجر قبل تنفيذ العملية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6BC8E146" w14:textId="77777777" w:rsidR="000C46C0" w:rsidRPr="000C46C0" w:rsidRDefault="000C46C0" w:rsidP="000C46C0">
      <w:pPr>
        <w:numPr>
          <w:ilvl w:val="0"/>
          <w:numId w:val="12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AFTER: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يتم تنفيذ التريجر بعد تنفيذ العملية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1477323E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18F7CD8D">
          <v:rect id="_x0000_i1075" style="width:0;height:1.5pt" o:hralign="right" o:hrstd="t" o:hr="t" fillcolor="#a0a0a0" stroked="f"/>
        </w:pict>
      </w:r>
    </w:p>
    <w:p w14:paraId="3BCF391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أمثلة عملية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17CDBC30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1.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تسجيل الإضافات تلقائيًا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(AFTER INSERT):</w:t>
      </w:r>
    </w:p>
    <w:p w14:paraId="4AB943F2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السيناريو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07071D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lastRenderedPageBreak/>
        <w:t xml:space="preserve">لما يتم إضافة موظف جديد في جدول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employees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، يتم تسجيل هذه العملية تلقائيًا في جدول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audit_log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34CBC6D4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--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إنشاء جدول الموظفين</w:t>
      </w:r>
    </w:p>
    <w:p w14:paraId="089793AD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CREATE TABLE employees (</w:t>
      </w:r>
    </w:p>
    <w:p w14:paraId="3A09137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id INT AUTO_INCREMENT PRIMARY KEY,</w:t>
      </w:r>
    </w:p>
    <w:p w14:paraId="093C77E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name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VARCHAR(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100),</w:t>
      </w:r>
    </w:p>
    <w:p w14:paraId="6FCF9654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position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VARCHAR(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50)</w:t>
      </w:r>
    </w:p>
    <w:p w14:paraId="09C6F913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);</w:t>
      </w:r>
    </w:p>
    <w:p w14:paraId="314DF863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73EC76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--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إنشاء جدول تسجيل العمليات</w:t>
      </w:r>
    </w:p>
    <w:p w14:paraId="5E759C2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CREATE TABLE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audit_log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</w:p>
    <w:p w14:paraId="60F47229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log_id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INT AUTO_INCREMENT PRIMARY KEY,</w:t>
      </w:r>
    </w:p>
    <w:p w14:paraId="1CCC819D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action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VARCHAR(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50),</w:t>
      </w:r>
    </w:p>
    <w:p w14:paraId="6C951B08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action_date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DATETIME</w:t>
      </w:r>
    </w:p>
    <w:p w14:paraId="2F3AE82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);</w:t>
      </w:r>
    </w:p>
    <w:p w14:paraId="01EA2AA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F73A290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--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إنشاء التريجر</w:t>
      </w:r>
    </w:p>
    <w:p w14:paraId="623029E2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//</w:t>
      </w:r>
    </w:p>
    <w:p w14:paraId="6CC39D1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76E5AF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CREATE TRIGGER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after_employee_insert</w:t>
      </w:r>
      <w:proofErr w:type="spellEnd"/>
    </w:p>
    <w:p w14:paraId="4FA486E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AFTER INSERT ON employees</w:t>
      </w:r>
    </w:p>
    <w:p w14:paraId="75D734B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 EACH ROW</w:t>
      </w:r>
    </w:p>
    <w:p w14:paraId="5C0E1530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BEGIN</w:t>
      </w:r>
    </w:p>
    <w:p w14:paraId="234FC202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INSERT INTO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audit_log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(action,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action_date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</w:p>
    <w:p w14:paraId="45D28BF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VALUES (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CONCAT(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'Added employee: ', NEW.name), NOW());</w:t>
      </w:r>
    </w:p>
    <w:p w14:paraId="39502FEA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END;</w:t>
      </w:r>
      <w:proofErr w:type="gramEnd"/>
    </w:p>
    <w:p w14:paraId="544AEBCA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//</w:t>
      </w:r>
    </w:p>
    <w:p w14:paraId="59447EA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3BC619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;</w:t>
      </w:r>
      <w:proofErr w:type="gramEnd"/>
    </w:p>
    <w:p w14:paraId="5CF937F8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اللي بيحصل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5FE51BEE" w14:textId="77777777" w:rsidR="000C46C0" w:rsidRPr="000C46C0" w:rsidRDefault="000C46C0" w:rsidP="000C46C0">
      <w:pPr>
        <w:numPr>
          <w:ilvl w:val="0"/>
          <w:numId w:val="13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عند إضافة موظف جديد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736D5672" w14:textId="77777777" w:rsidR="000C46C0" w:rsidRPr="000C46C0" w:rsidRDefault="000C46C0" w:rsidP="000C46C0">
      <w:pPr>
        <w:numPr>
          <w:ilvl w:val="0"/>
          <w:numId w:val="13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INSERT INTO employees (name, position)</w:t>
      </w:r>
    </w:p>
    <w:p w14:paraId="449A3D36" w14:textId="77777777" w:rsidR="000C46C0" w:rsidRPr="000C46C0" w:rsidRDefault="000C46C0" w:rsidP="000C46C0">
      <w:pPr>
        <w:numPr>
          <w:ilvl w:val="0"/>
          <w:numId w:val="13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VALUES ('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محمد', 'مبرمج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'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);</w:t>
      </w:r>
      <w:proofErr w:type="gramEnd"/>
    </w:p>
    <w:p w14:paraId="6C2B2CBD" w14:textId="77777777" w:rsidR="000C46C0" w:rsidRPr="000C46C0" w:rsidRDefault="000C46C0" w:rsidP="000C46C0">
      <w:pPr>
        <w:numPr>
          <w:ilvl w:val="0"/>
          <w:numId w:val="13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التريجر يتفعل تلقائيًا ويسجل العملية في جدول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audit_log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بالشكل التالي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</w:p>
    <w:p w14:paraId="4F602C9F" w14:textId="77777777" w:rsidR="000C46C0" w:rsidRPr="000C46C0" w:rsidRDefault="000C46C0" w:rsidP="000C46C0">
      <w:pPr>
        <w:numPr>
          <w:ilvl w:val="0"/>
          <w:numId w:val="13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Added employee: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محمد | 2025-01-10 14:30:00</w:t>
      </w:r>
    </w:p>
    <w:p w14:paraId="379CA13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75956466">
          <v:rect id="_x0000_i1076" style="width:0;height:1.5pt" o:hralign="right" o:hrstd="t" o:hr="t" fillcolor="#a0a0a0" stroked="f"/>
        </w:pict>
      </w:r>
    </w:p>
    <w:p w14:paraId="0EE1591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2.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التأكد من صحة البيانات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(BEFORE INSERT):</w:t>
      </w:r>
    </w:p>
    <w:p w14:paraId="76241508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السيناريو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147C4E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التأكد أن اسم الموظف يبدأ بحرف كابيتال قبل إضافته في جدول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employees.</w:t>
      </w:r>
    </w:p>
    <w:p w14:paraId="19598219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//</w:t>
      </w:r>
    </w:p>
    <w:p w14:paraId="19E0CB0E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FDAA6F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CREATE TRIGGER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before_employee_insert</w:t>
      </w:r>
      <w:proofErr w:type="spellEnd"/>
    </w:p>
    <w:p w14:paraId="6244F5A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BEFORE INSERT ON employees</w:t>
      </w:r>
    </w:p>
    <w:p w14:paraId="0A90D4E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 EACH ROW</w:t>
      </w:r>
    </w:p>
    <w:p w14:paraId="71451F9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BEGIN</w:t>
      </w:r>
    </w:p>
    <w:p w14:paraId="03DB185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IF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LEFT(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NEW.name, 1) NOT BETWEEN 'A' AND 'Z' THEN</w:t>
      </w:r>
    </w:p>
    <w:p w14:paraId="0740912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SIGNAL SQLSTATE '45000'</w:t>
      </w:r>
    </w:p>
    <w:p w14:paraId="530D41B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SET MESSAGE_TEXT = '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اسم الموظف لازم يبدأ بحرف كابيتال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!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';</w:t>
      </w:r>
      <w:proofErr w:type="gramEnd"/>
    </w:p>
    <w:p w14:paraId="3E9EB3F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END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IF;</w:t>
      </w:r>
      <w:proofErr w:type="gramEnd"/>
    </w:p>
    <w:p w14:paraId="696AE43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END;</w:t>
      </w:r>
      <w:proofErr w:type="gramEnd"/>
    </w:p>
    <w:p w14:paraId="44C1275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//</w:t>
      </w:r>
    </w:p>
    <w:p w14:paraId="410FBC0E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3AE317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;</w:t>
      </w:r>
      <w:proofErr w:type="gramEnd"/>
    </w:p>
    <w:p w14:paraId="1CAB730D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اللي بيحصل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86979A2" w14:textId="77777777" w:rsidR="000C46C0" w:rsidRPr="000C46C0" w:rsidRDefault="000C46C0" w:rsidP="000C46C0">
      <w:pPr>
        <w:numPr>
          <w:ilvl w:val="0"/>
          <w:numId w:val="14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لو الاسم مش بيبدأ بحرف كابيتال، العملية بتفشل وبيظهر رسالة خطأ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016C39B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7F399683">
          <v:rect id="_x0000_i1077" style="width:0;height:1.5pt" o:hralign="right" o:hrstd="t" o:hr="t" fillcolor="#a0a0a0" stroked="f"/>
        </w:pict>
      </w:r>
    </w:p>
    <w:p w14:paraId="2FEF9AC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3.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تسجيل تغييرات الرواتب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(AFTER UPDATE):</w:t>
      </w:r>
    </w:p>
    <w:p w14:paraId="16113742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السيناريو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2D81AD1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لما يتم تعديل راتب موظف، يتم تسجيل الراتب القديم والجديد في جدول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salary_audit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62DA1FD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--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إنشاء جدول تسجيل تغييرات الرواتب</w:t>
      </w:r>
    </w:p>
    <w:p w14:paraId="65043A1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CREATE TABLE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salary_audit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</w:p>
    <w:p w14:paraId="6E3517F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audit_id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INT AUTO_INCREMENT PRIMARY KEY,</w:t>
      </w:r>
    </w:p>
    <w:p w14:paraId="05E60F0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employee_id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INT,</w:t>
      </w:r>
    </w:p>
    <w:p w14:paraId="65DAD8A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old_salary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DECIMAL(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10, 2),</w:t>
      </w:r>
    </w:p>
    <w:p w14:paraId="17B6747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new_salary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DECIMAL(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10, 2),</w:t>
      </w:r>
    </w:p>
    <w:p w14:paraId="4D9E74A9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change_date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DATETIME</w:t>
      </w:r>
    </w:p>
    <w:p w14:paraId="52EE4E29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);</w:t>
      </w:r>
    </w:p>
    <w:p w14:paraId="1B3961C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368AB78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//</w:t>
      </w:r>
    </w:p>
    <w:p w14:paraId="6186D975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D51468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CREATE TRIGGER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after_salary_update</w:t>
      </w:r>
      <w:proofErr w:type="spellEnd"/>
    </w:p>
    <w:p w14:paraId="020C8264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AFTER UPDATE ON employees</w:t>
      </w:r>
    </w:p>
    <w:p w14:paraId="34F2F0C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 EACH ROW</w:t>
      </w:r>
    </w:p>
    <w:p w14:paraId="670BA97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BEGIN</w:t>
      </w:r>
    </w:p>
    <w:p w14:paraId="4571C473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IF </w:t>
      </w:r>
      <w:proofErr w:type="spellStart"/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OLD.salary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!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=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NEW.salary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THEN</w:t>
      </w:r>
    </w:p>
    <w:p w14:paraId="388A57C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INSERT INTO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salary_audit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(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employee_id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old_salary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new_salary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change_date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</w:t>
      </w:r>
    </w:p>
    <w:p w14:paraId="2E564BA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    VALUES (NEW.id,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OLD.salary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NEW.salary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,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NOW(</w:t>
      </w:r>
      <w:proofErr w:type="gram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));</w:t>
      </w:r>
    </w:p>
    <w:p w14:paraId="3FA02D44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   END 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IF;</w:t>
      </w:r>
      <w:proofErr w:type="gramEnd"/>
    </w:p>
    <w:p w14:paraId="7EF55201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END;</w:t>
      </w:r>
      <w:proofErr w:type="gramEnd"/>
    </w:p>
    <w:p w14:paraId="2457FB6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//</w:t>
      </w:r>
    </w:p>
    <w:p w14:paraId="5E558998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128C75DF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DELIMITER ;</w:t>
      </w:r>
      <w:proofErr w:type="gramEnd"/>
    </w:p>
    <w:p w14:paraId="3192A3D6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اللي بيحصل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1A40894" w14:textId="77777777" w:rsidR="000C46C0" w:rsidRPr="000C46C0" w:rsidRDefault="000C46C0" w:rsidP="000C46C0">
      <w:pPr>
        <w:numPr>
          <w:ilvl w:val="0"/>
          <w:numId w:val="15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 xml:space="preserve">عند تعديل راتب موظف، التريجر يسجل البيانات القديمة والجديدة في جدول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salary_audit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6CEA0CAD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5F500A5C">
          <v:rect id="_x0000_i1078" style="width:0;height:1.5pt" o:hralign="right" o:hrstd="t" o:hr="t" fillcolor="#a0a0a0" stroked="f"/>
        </w:pict>
      </w:r>
    </w:p>
    <w:p w14:paraId="69F52CCD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إدارة التريجرات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DC49A4C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lastRenderedPageBreak/>
        <w:t>حذف 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7A60500A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لو محتاج تلغي تريجر معين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5BEB885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DROP TRIGGER IF EXISTS </w:t>
      </w:r>
      <w:proofErr w:type="spell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after_employee_</w:t>
      </w:r>
      <w:proofErr w:type="gramStart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insert</w:t>
      </w:r>
      <w:proofErr w:type="spellEnd"/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;</w:t>
      </w:r>
      <w:proofErr w:type="gramEnd"/>
    </w:p>
    <w:p w14:paraId="75DA636B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1CAA657C">
          <v:rect id="_x0000_i1079" style="width:0;height:1.5pt" o:hralign="right" o:hrstd="t" o:hr="t" fillcolor="#a0a0a0" stroked="f"/>
        </w:pict>
      </w:r>
    </w:p>
    <w:p w14:paraId="5624FCB3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نصائح عند استخدام التريجر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63FF508B" w14:textId="77777777" w:rsidR="000C46C0" w:rsidRPr="000C46C0" w:rsidRDefault="000C46C0" w:rsidP="000C46C0">
      <w:pPr>
        <w:numPr>
          <w:ilvl w:val="0"/>
          <w:numId w:val="16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استخدام بحكمة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التريجرات ممكن تضيف حمل إضافي على قاعدة البيانات، خصوصًا في الجداول الكبيرة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54C1C574" w14:textId="77777777" w:rsidR="000C46C0" w:rsidRPr="000C46C0" w:rsidRDefault="000C46C0" w:rsidP="000C46C0">
      <w:pPr>
        <w:numPr>
          <w:ilvl w:val="0"/>
          <w:numId w:val="16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اختبر التريجرات بدقة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تأكد أنها بتشتغل زي ما أنت متوقع بدون مشاكل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28C0CEA1" w14:textId="77777777" w:rsidR="000C46C0" w:rsidRPr="000C46C0" w:rsidRDefault="000C46C0" w:rsidP="000C46C0">
      <w:pPr>
        <w:numPr>
          <w:ilvl w:val="0"/>
          <w:numId w:val="16"/>
        </w:num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توثيق التريجرات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دايمًا سجل كل التريجرات المستخدمة في المشروع لتسهيل إدارة الكود لاحقًا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07C3C804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pict w14:anchorId="5003F567">
          <v:rect id="_x0000_i1080" style="width:0;height:1.5pt" o:hralign="right" o:hrstd="t" o:hr="t" fillcolor="#a0a0a0" stroked="f"/>
        </w:pict>
      </w:r>
    </w:p>
    <w:p w14:paraId="7CDCE68A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خاتمة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18538F7" w14:textId="77777777" w:rsidR="000C46C0" w:rsidRPr="000C46C0" w:rsidRDefault="000C46C0" w:rsidP="000C46C0">
      <w:pPr>
        <w:jc w:val="righ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التريجر أداة قوية جدًا في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SQL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  <w:t>، بتساعدك على تنفيذ مهام تلقائية وضمان صحة البيانات. لكن لازم تتعامل معاها بحذر لتجنب أي مشاكل في الأداء أو التعقيد</w:t>
      </w:r>
      <w:r w:rsidRPr="000C46C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14:paraId="6964418D" w14:textId="7826B316" w:rsidR="00B305C2" w:rsidRPr="000C46C0" w:rsidRDefault="00B305C2" w:rsidP="000C46C0">
      <w:pPr>
        <w:jc w:val="right"/>
      </w:pPr>
    </w:p>
    <w:sectPr w:rsidR="00B305C2" w:rsidRPr="000C4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456E22"/>
    <w:multiLevelType w:val="multilevel"/>
    <w:tmpl w:val="CC34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32718F"/>
    <w:multiLevelType w:val="multilevel"/>
    <w:tmpl w:val="B33C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F0D37"/>
    <w:multiLevelType w:val="multilevel"/>
    <w:tmpl w:val="6D1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A5B89"/>
    <w:multiLevelType w:val="multilevel"/>
    <w:tmpl w:val="D48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D75004"/>
    <w:multiLevelType w:val="multilevel"/>
    <w:tmpl w:val="C53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15FD1"/>
    <w:multiLevelType w:val="multilevel"/>
    <w:tmpl w:val="2C72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BE00D4"/>
    <w:multiLevelType w:val="multilevel"/>
    <w:tmpl w:val="E75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345219">
    <w:abstractNumId w:val="8"/>
  </w:num>
  <w:num w:numId="2" w16cid:durableId="1359624588">
    <w:abstractNumId w:val="6"/>
  </w:num>
  <w:num w:numId="3" w16cid:durableId="590048087">
    <w:abstractNumId w:val="5"/>
  </w:num>
  <w:num w:numId="4" w16cid:durableId="1216888974">
    <w:abstractNumId w:val="4"/>
  </w:num>
  <w:num w:numId="5" w16cid:durableId="2054184883">
    <w:abstractNumId w:val="7"/>
  </w:num>
  <w:num w:numId="6" w16cid:durableId="1117413974">
    <w:abstractNumId w:val="3"/>
  </w:num>
  <w:num w:numId="7" w16cid:durableId="421417273">
    <w:abstractNumId w:val="2"/>
  </w:num>
  <w:num w:numId="8" w16cid:durableId="1638022248">
    <w:abstractNumId w:val="1"/>
  </w:num>
  <w:num w:numId="9" w16cid:durableId="2095054866">
    <w:abstractNumId w:val="0"/>
  </w:num>
  <w:num w:numId="10" w16cid:durableId="1630545822">
    <w:abstractNumId w:val="11"/>
  </w:num>
  <w:num w:numId="11" w16cid:durableId="1183009299">
    <w:abstractNumId w:val="10"/>
  </w:num>
  <w:num w:numId="12" w16cid:durableId="959260632">
    <w:abstractNumId w:val="9"/>
  </w:num>
  <w:num w:numId="13" w16cid:durableId="353503691">
    <w:abstractNumId w:val="12"/>
  </w:num>
  <w:num w:numId="14" w16cid:durableId="1088192462">
    <w:abstractNumId w:val="15"/>
  </w:num>
  <w:num w:numId="15" w16cid:durableId="1097868005">
    <w:abstractNumId w:val="13"/>
  </w:num>
  <w:num w:numId="16" w16cid:durableId="18717992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0E6"/>
    <w:rsid w:val="00034616"/>
    <w:rsid w:val="0006063C"/>
    <w:rsid w:val="000C46C0"/>
    <w:rsid w:val="0015074B"/>
    <w:rsid w:val="0029639D"/>
    <w:rsid w:val="00326F90"/>
    <w:rsid w:val="00AA1D8D"/>
    <w:rsid w:val="00B305C2"/>
    <w:rsid w:val="00B47730"/>
    <w:rsid w:val="00BC6230"/>
    <w:rsid w:val="00C0228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4AD89"/>
  <w14:defaultImageDpi w14:val="300"/>
  <w15:docId w15:val="{374062C4-D052-4C67-A99C-DDCFCB7D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8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Abdelrahman Moussan</cp:lastModifiedBy>
  <cp:revision>3</cp:revision>
  <dcterms:created xsi:type="dcterms:W3CDTF">2013-12-23T23:15:00Z</dcterms:created>
  <dcterms:modified xsi:type="dcterms:W3CDTF">2025-01-10T11:27:00Z</dcterms:modified>
  <cp:category/>
</cp:coreProperties>
</file>